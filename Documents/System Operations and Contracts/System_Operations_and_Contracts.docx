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57DE9" w14:textId="77777777" w:rsidR="009B6318" w:rsidRDefault="00000000">
      <w:pPr>
        <w:pStyle w:val="Title"/>
      </w:pPr>
      <w:r>
        <w:t>System Operations and Operation Contracts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9"/>
        <w:gridCol w:w="2160"/>
        <w:gridCol w:w="2160"/>
        <w:gridCol w:w="2160"/>
      </w:tblGrid>
      <w:tr w:rsidR="009B6318" w14:paraId="5F03F51F" w14:textId="77777777" w:rsidTr="00EC4DB6">
        <w:tc>
          <w:tcPr>
            <w:tcW w:w="2160" w:type="dxa"/>
          </w:tcPr>
          <w:p w14:paraId="169C62AF" w14:textId="77777777" w:rsidR="009B6318" w:rsidRDefault="00000000">
            <w:r>
              <w:t>Operation Name</w:t>
            </w:r>
          </w:p>
        </w:tc>
        <w:tc>
          <w:tcPr>
            <w:tcW w:w="2160" w:type="dxa"/>
          </w:tcPr>
          <w:p w14:paraId="0882A3FA" w14:textId="77777777" w:rsidR="009B6318" w:rsidRDefault="00000000">
            <w:r>
              <w:t>Responsibility</w:t>
            </w:r>
          </w:p>
        </w:tc>
        <w:tc>
          <w:tcPr>
            <w:tcW w:w="2160" w:type="dxa"/>
          </w:tcPr>
          <w:p w14:paraId="16D95D7A" w14:textId="77777777" w:rsidR="009B6318" w:rsidRDefault="00000000">
            <w:r>
              <w:t>Preconditions</w:t>
            </w:r>
          </w:p>
        </w:tc>
        <w:tc>
          <w:tcPr>
            <w:tcW w:w="2160" w:type="dxa"/>
          </w:tcPr>
          <w:p w14:paraId="2BE3D8E1" w14:textId="77777777" w:rsidR="009B6318" w:rsidRDefault="00000000">
            <w:r>
              <w:t>Postconditions</w:t>
            </w:r>
          </w:p>
        </w:tc>
      </w:tr>
      <w:tr w:rsidR="009B6318" w14:paraId="2CAC2990" w14:textId="77777777" w:rsidTr="00EC4DB6">
        <w:tc>
          <w:tcPr>
            <w:tcW w:w="2160" w:type="dxa"/>
          </w:tcPr>
          <w:p w14:paraId="35DF87BF" w14:textId="77777777" w:rsidR="009B6318" w:rsidRDefault="00000000">
            <w:r>
              <w:t>submitSignupRequest</w:t>
            </w:r>
          </w:p>
        </w:tc>
        <w:tc>
          <w:tcPr>
            <w:tcW w:w="2160" w:type="dxa"/>
          </w:tcPr>
          <w:p w14:paraId="5B6769ED" w14:textId="77777777" w:rsidR="009B6318" w:rsidRDefault="00000000">
            <w:r>
              <w:t>Handle client signup request</w:t>
            </w:r>
          </w:p>
        </w:tc>
        <w:tc>
          <w:tcPr>
            <w:tcW w:w="2160" w:type="dxa"/>
          </w:tcPr>
          <w:p w14:paraId="29578423" w14:textId="77777777" w:rsidR="009B6318" w:rsidRDefault="00000000">
            <w:r>
              <w:t>Client not registered</w:t>
            </w:r>
          </w:p>
        </w:tc>
        <w:tc>
          <w:tcPr>
            <w:tcW w:w="2160" w:type="dxa"/>
          </w:tcPr>
          <w:p w14:paraId="1D7500CB" w14:textId="77777777" w:rsidR="009B6318" w:rsidRDefault="00000000">
            <w:r>
              <w:t>Signup request created</w:t>
            </w:r>
          </w:p>
        </w:tc>
      </w:tr>
      <w:tr w:rsidR="009B6318" w14:paraId="5880C9DD" w14:textId="77777777" w:rsidTr="00EC4DB6">
        <w:tc>
          <w:tcPr>
            <w:tcW w:w="2160" w:type="dxa"/>
          </w:tcPr>
          <w:p w14:paraId="63C34D88" w14:textId="77777777" w:rsidR="009B6318" w:rsidRDefault="00000000">
            <w:r>
              <w:t>reviewSignupRequest</w:t>
            </w:r>
          </w:p>
        </w:tc>
        <w:tc>
          <w:tcPr>
            <w:tcW w:w="2160" w:type="dxa"/>
          </w:tcPr>
          <w:p w14:paraId="56823A8A" w14:textId="77777777" w:rsidR="009B6318" w:rsidRDefault="00000000">
            <w:r>
              <w:t>Review client signup details</w:t>
            </w:r>
          </w:p>
        </w:tc>
        <w:tc>
          <w:tcPr>
            <w:tcW w:w="2160" w:type="dxa"/>
          </w:tcPr>
          <w:p w14:paraId="5D0C9BB2" w14:textId="77777777" w:rsidR="009B6318" w:rsidRDefault="00000000">
            <w:r>
              <w:t>Signup request exists</w:t>
            </w:r>
          </w:p>
        </w:tc>
        <w:tc>
          <w:tcPr>
            <w:tcW w:w="2160" w:type="dxa"/>
          </w:tcPr>
          <w:p w14:paraId="47BDD427" w14:textId="77777777" w:rsidR="009B6318" w:rsidRDefault="00000000">
            <w:r>
              <w:t>Signup request reviewed</w:t>
            </w:r>
          </w:p>
        </w:tc>
      </w:tr>
      <w:tr w:rsidR="009B6318" w14:paraId="7B652F0F" w14:textId="77777777" w:rsidTr="00EC4DB6">
        <w:tc>
          <w:tcPr>
            <w:tcW w:w="2160" w:type="dxa"/>
          </w:tcPr>
          <w:p w14:paraId="5FCCFA20" w14:textId="77777777" w:rsidR="009B6318" w:rsidRDefault="00000000">
            <w:r>
              <w:t>approveRequest</w:t>
            </w:r>
          </w:p>
        </w:tc>
        <w:tc>
          <w:tcPr>
            <w:tcW w:w="2160" w:type="dxa"/>
          </w:tcPr>
          <w:p w14:paraId="55A48B78" w14:textId="77777777" w:rsidR="009B6318" w:rsidRDefault="00000000">
            <w:r>
              <w:t>Approve client signup</w:t>
            </w:r>
          </w:p>
        </w:tc>
        <w:tc>
          <w:tcPr>
            <w:tcW w:w="2160" w:type="dxa"/>
          </w:tcPr>
          <w:p w14:paraId="24875F60" w14:textId="77777777" w:rsidR="009B6318" w:rsidRDefault="00000000">
            <w:r>
              <w:t>Signup request reviewed</w:t>
            </w:r>
          </w:p>
        </w:tc>
        <w:tc>
          <w:tcPr>
            <w:tcW w:w="2160" w:type="dxa"/>
          </w:tcPr>
          <w:p w14:paraId="7862A51D" w14:textId="77777777" w:rsidR="009B6318" w:rsidRDefault="00000000">
            <w:r>
              <w:t>Client account created</w:t>
            </w:r>
          </w:p>
        </w:tc>
      </w:tr>
      <w:tr w:rsidR="009B6318" w14:paraId="61BC8BBF" w14:textId="77777777" w:rsidTr="00EC4DB6">
        <w:tc>
          <w:tcPr>
            <w:tcW w:w="2160" w:type="dxa"/>
          </w:tcPr>
          <w:p w14:paraId="73CB5772" w14:textId="77777777" w:rsidR="009B6318" w:rsidRDefault="00000000">
            <w:r>
              <w:t>rejectRequest</w:t>
            </w:r>
          </w:p>
        </w:tc>
        <w:tc>
          <w:tcPr>
            <w:tcW w:w="2160" w:type="dxa"/>
          </w:tcPr>
          <w:p w14:paraId="5AE69A23" w14:textId="77777777" w:rsidR="009B6318" w:rsidRDefault="00000000">
            <w:r>
              <w:t>Reject client signup</w:t>
            </w:r>
          </w:p>
        </w:tc>
        <w:tc>
          <w:tcPr>
            <w:tcW w:w="2160" w:type="dxa"/>
          </w:tcPr>
          <w:p w14:paraId="5BB415F1" w14:textId="77777777" w:rsidR="009B6318" w:rsidRDefault="00000000">
            <w:r>
              <w:t>Signup request reviewed</w:t>
            </w:r>
          </w:p>
        </w:tc>
        <w:tc>
          <w:tcPr>
            <w:tcW w:w="2160" w:type="dxa"/>
          </w:tcPr>
          <w:p w14:paraId="26BAA79A" w14:textId="77777777" w:rsidR="009B6318" w:rsidRDefault="00000000">
            <w:r>
              <w:t>Signup request marked as rejected</w:t>
            </w:r>
          </w:p>
        </w:tc>
      </w:tr>
      <w:tr w:rsidR="009B6318" w14:paraId="0545895F" w14:textId="77777777" w:rsidTr="00EC4DB6">
        <w:tc>
          <w:tcPr>
            <w:tcW w:w="2160" w:type="dxa"/>
          </w:tcPr>
          <w:p w14:paraId="1949FF32" w14:textId="77777777" w:rsidR="009B6318" w:rsidRDefault="00000000">
            <w:r>
              <w:t>requestService</w:t>
            </w:r>
          </w:p>
        </w:tc>
        <w:tc>
          <w:tcPr>
            <w:tcW w:w="2160" w:type="dxa"/>
          </w:tcPr>
          <w:p w14:paraId="46CFEEB7" w14:textId="77777777" w:rsidR="009B6318" w:rsidRDefault="00000000">
            <w:r>
              <w:t>Handle client service request</w:t>
            </w:r>
          </w:p>
        </w:tc>
        <w:tc>
          <w:tcPr>
            <w:tcW w:w="2160" w:type="dxa"/>
          </w:tcPr>
          <w:p w14:paraId="3205BC3F" w14:textId="77777777" w:rsidR="009B6318" w:rsidRDefault="00000000">
            <w:r>
              <w:t>Client registered</w:t>
            </w:r>
          </w:p>
        </w:tc>
        <w:tc>
          <w:tcPr>
            <w:tcW w:w="2160" w:type="dxa"/>
          </w:tcPr>
          <w:p w14:paraId="21138798" w14:textId="77777777" w:rsidR="009B6318" w:rsidRDefault="00000000">
            <w:r>
              <w:t>Service request created</w:t>
            </w:r>
          </w:p>
        </w:tc>
      </w:tr>
      <w:tr w:rsidR="009B6318" w14:paraId="39764136" w14:textId="77777777" w:rsidTr="00EC4DB6">
        <w:tc>
          <w:tcPr>
            <w:tcW w:w="2160" w:type="dxa"/>
          </w:tcPr>
          <w:p w14:paraId="57B3A8FF" w14:textId="77777777" w:rsidR="009B6318" w:rsidRDefault="00000000">
            <w:r>
              <w:t>checkAvailability</w:t>
            </w:r>
          </w:p>
        </w:tc>
        <w:tc>
          <w:tcPr>
            <w:tcW w:w="2160" w:type="dxa"/>
          </w:tcPr>
          <w:p w14:paraId="22673447" w14:textId="77777777" w:rsidR="009B6318" w:rsidRDefault="00000000">
            <w:r>
              <w:t>Check expert availability</w:t>
            </w:r>
          </w:p>
        </w:tc>
        <w:tc>
          <w:tcPr>
            <w:tcW w:w="2160" w:type="dxa"/>
          </w:tcPr>
          <w:p w14:paraId="6C4D4203" w14:textId="77777777" w:rsidR="009B6318" w:rsidRDefault="00000000">
            <w:r>
              <w:t>Expert exists</w:t>
            </w:r>
          </w:p>
        </w:tc>
        <w:tc>
          <w:tcPr>
            <w:tcW w:w="2160" w:type="dxa"/>
          </w:tcPr>
          <w:p w14:paraId="6AEA4C19" w14:textId="77777777" w:rsidR="009B6318" w:rsidRDefault="00000000">
            <w:r>
              <w:t>Availability confirmed or declined</w:t>
            </w:r>
          </w:p>
        </w:tc>
      </w:tr>
      <w:tr w:rsidR="009B6318" w14:paraId="2B36D763" w14:textId="77777777" w:rsidTr="00EC4DB6">
        <w:tc>
          <w:tcPr>
            <w:tcW w:w="2160" w:type="dxa"/>
          </w:tcPr>
          <w:p w14:paraId="08B07E47" w14:textId="77777777" w:rsidR="009B6318" w:rsidRDefault="00000000">
            <w:r>
              <w:t>confirmAvailability</w:t>
            </w:r>
          </w:p>
        </w:tc>
        <w:tc>
          <w:tcPr>
            <w:tcW w:w="2160" w:type="dxa"/>
          </w:tcPr>
          <w:p w14:paraId="75E90C1B" w14:textId="77777777" w:rsidR="009B6318" w:rsidRDefault="00000000">
            <w:r>
              <w:t>Confirm expert availability</w:t>
            </w:r>
          </w:p>
        </w:tc>
        <w:tc>
          <w:tcPr>
            <w:tcW w:w="2160" w:type="dxa"/>
          </w:tcPr>
          <w:p w14:paraId="08826F5C" w14:textId="77777777" w:rsidR="009B6318" w:rsidRDefault="00000000">
            <w:r>
              <w:t>Expert available</w:t>
            </w:r>
          </w:p>
        </w:tc>
        <w:tc>
          <w:tcPr>
            <w:tcW w:w="2160" w:type="dxa"/>
          </w:tcPr>
          <w:p w14:paraId="0EF6C02A" w14:textId="77777777" w:rsidR="009B6318" w:rsidRDefault="00000000">
            <w:r>
              <w:t>Expert assigned to service</w:t>
            </w:r>
          </w:p>
        </w:tc>
      </w:tr>
      <w:tr w:rsidR="009B6318" w14:paraId="5ADD690D" w14:textId="77777777" w:rsidTr="00EC4DB6">
        <w:tc>
          <w:tcPr>
            <w:tcW w:w="2160" w:type="dxa"/>
          </w:tcPr>
          <w:p w14:paraId="71F1B96B" w14:textId="77777777" w:rsidR="009B6318" w:rsidRDefault="00000000">
            <w:r>
              <w:t>declineService</w:t>
            </w:r>
          </w:p>
        </w:tc>
        <w:tc>
          <w:tcPr>
            <w:tcW w:w="2160" w:type="dxa"/>
          </w:tcPr>
          <w:p w14:paraId="61633082" w14:textId="77777777" w:rsidR="009B6318" w:rsidRDefault="00000000">
            <w:r>
              <w:t>Decline service request</w:t>
            </w:r>
          </w:p>
        </w:tc>
        <w:tc>
          <w:tcPr>
            <w:tcW w:w="2160" w:type="dxa"/>
          </w:tcPr>
          <w:p w14:paraId="3548E822" w14:textId="77777777" w:rsidR="009B6318" w:rsidRDefault="00000000">
            <w:r>
              <w:t>Expert unavailable</w:t>
            </w:r>
          </w:p>
        </w:tc>
        <w:tc>
          <w:tcPr>
            <w:tcW w:w="2160" w:type="dxa"/>
          </w:tcPr>
          <w:p w14:paraId="48FE3253" w14:textId="77777777" w:rsidR="009B6318" w:rsidRDefault="00000000">
            <w:r>
              <w:t>Service request declined</w:t>
            </w:r>
          </w:p>
        </w:tc>
      </w:tr>
      <w:tr w:rsidR="009B6318" w14:paraId="162720B5" w14:textId="77777777" w:rsidTr="00EC4DB6">
        <w:tc>
          <w:tcPr>
            <w:tcW w:w="2160" w:type="dxa"/>
          </w:tcPr>
          <w:p w14:paraId="7B13FBD3" w14:textId="77777777" w:rsidR="009B6318" w:rsidRDefault="00000000">
            <w:r>
              <w:t>updateAvailability</w:t>
            </w:r>
          </w:p>
        </w:tc>
        <w:tc>
          <w:tcPr>
            <w:tcW w:w="2160" w:type="dxa"/>
          </w:tcPr>
          <w:p w14:paraId="48B0C144" w14:textId="77777777" w:rsidR="009B6318" w:rsidRDefault="00000000">
            <w:r>
              <w:t>Update expert schedule</w:t>
            </w:r>
          </w:p>
        </w:tc>
        <w:tc>
          <w:tcPr>
            <w:tcW w:w="2160" w:type="dxa"/>
          </w:tcPr>
          <w:p w14:paraId="3FF33208" w14:textId="77777777" w:rsidR="009B6318" w:rsidRDefault="00000000">
            <w:r>
              <w:t>Expert exists</w:t>
            </w:r>
          </w:p>
        </w:tc>
        <w:tc>
          <w:tcPr>
            <w:tcW w:w="2160" w:type="dxa"/>
          </w:tcPr>
          <w:p w14:paraId="6FD33F0F" w14:textId="77777777" w:rsidR="009B6318" w:rsidRDefault="00000000">
            <w:r>
              <w:t>Availability updated</w:t>
            </w:r>
          </w:p>
        </w:tc>
      </w:tr>
      <w:tr w:rsidR="009B6318" w14:paraId="3DC9B969" w14:textId="77777777" w:rsidTr="00EC4DB6">
        <w:tc>
          <w:tcPr>
            <w:tcW w:w="2160" w:type="dxa"/>
          </w:tcPr>
          <w:p w14:paraId="761E75C6" w14:textId="77777777" w:rsidR="009B6318" w:rsidRDefault="00000000">
            <w:r>
              <w:t>addObjectOfInterest</w:t>
            </w:r>
          </w:p>
        </w:tc>
        <w:tc>
          <w:tcPr>
            <w:tcW w:w="2160" w:type="dxa"/>
          </w:tcPr>
          <w:p w14:paraId="09992BB6" w14:textId="77777777" w:rsidR="009B6318" w:rsidRDefault="00000000">
            <w:r>
              <w:t>Add new object to inventory</w:t>
            </w:r>
          </w:p>
        </w:tc>
        <w:tc>
          <w:tcPr>
            <w:tcW w:w="2160" w:type="dxa"/>
          </w:tcPr>
          <w:p w14:paraId="542EA57B" w14:textId="77777777" w:rsidR="009B6318" w:rsidRDefault="00000000">
            <w:r>
              <w:t>Administrator logged in</w:t>
            </w:r>
          </w:p>
        </w:tc>
        <w:tc>
          <w:tcPr>
            <w:tcW w:w="2160" w:type="dxa"/>
          </w:tcPr>
          <w:p w14:paraId="1C8F3AA6" w14:textId="77777777" w:rsidR="009B6318" w:rsidRDefault="00000000">
            <w:r>
              <w:t>Object added to database</w:t>
            </w:r>
          </w:p>
        </w:tc>
      </w:tr>
      <w:tr w:rsidR="009B6318" w14:paraId="23A832B1" w14:textId="77777777" w:rsidTr="00EC4DB6">
        <w:tc>
          <w:tcPr>
            <w:tcW w:w="2160" w:type="dxa"/>
          </w:tcPr>
          <w:p w14:paraId="7EDAD971" w14:textId="77777777" w:rsidR="009B6318" w:rsidRDefault="00000000">
            <w:r>
              <w:t>registerForAuction</w:t>
            </w:r>
          </w:p>
        </w:tc>
        <w:tc>
          <w:tcPr>
            <w:tcW w:w="2160" w:type="dxa"/>
          </w:tcPr>
          <w:p w14:paraId="2CD4BE43" w14:textId="77777777" w:rsidR="009B6318" w:rsidRDefault="00000000">
            <w:r>
              <w:t>Register client for auction</w:t>
            </w:r>
          </w:p>
        </w:tc>
        <w:tc>
          <w:tcPr>
            <w:tcW w:w="2160" w:type="dxa"/>
          </w:tcPr>
          <w:p w14:paraId="7893CDB4" w14:textId="77777777" w:rsidR="009B6318" w:rsidRDefault="00000000">
            <w:r>
              <w:t>Client registered</w:t>
            </w:r>
          </w:p>
        </w:tc>
        <w:tc>
          <w:tcPr>
            <w:tcW w:w="2160" w:type="dxa"/>
          </w:tcPr>
          <w:p w14:paraId="59476987" w14:textId="77777777" w:rsidR="009B6318" w:rsidRDefault="00000000">
            <w:r>
              <w:t>Client registered for auction</w:t>
            </w:r>
          </w:p>
        </w:tc>
      </w:tr>
      <w:tr w:rsidR="009B6318" w14:paraId="7DDE6C36" w14:textId="77777777" w:rsidTr="00EC4DB6">
        <w:tc>
          <w:tcPr>
            <w:tcW w:w="2160" w:type="dxa"/>
          </w:tcPr>
          <w:p w14:paraId="06AD7131" w14:textId="77777777" w:rsidR="009B6318" w:rsidRDefault="00000000">
            <w:r>
              <w:t>verifyAuction</w:t>
            </w:r>
          </w:p>
        </w:tc>
        <w:tc>
          <w:tcPr>
            <w:tcW w:w="2160" w:type="dxa"/>
          </w:tcPr>
          <w:p w14:paraId="46DC23D1" w14:textId="77777777" w:rsidR="009B6318" w:rsidRDefault="00000000">
            <w:r>
              <w:t>Verify auction details</w:t>
            </w:r>
          </w:p>
        </w:tc>
        <w:tc>
          <w:tcPr>
            <w:tcW w:w="2160" w:type="dxa"/>
          </w:tcPr>
          <w:p w14:paraId="0656D98D" w14:textId="77777777" w:rsidR="009B6318" w:rsidRDefault="00000000">
            <w:r>
              <w:t>Auction exists</w:t>
            </w:r>
          </w:p>
        </w:tc>
        <w:tc>
          <w:tcPr>
            <w:tcW w:w="2160" w:type="dxa"/>
          </w:tcPr>
          <w:p w14:paraId="4CE4BAC8" w14:textId="77777777" w:rsidR="009B6318" w:rsidRDefault="00000000">
            <w:r>
              <w:t>Auction verified or invalid</w:t>
            </w:r>
          </w:p>
        </w:tc>
      </w:tr>
    </w:tbl>
    <w:p w14:paraId="58EA407D" w14:textId="77777777" w:rsidR="0007514F" w:rsidRDefault="0007514F"/>
    <w:sectPr w:rsidR="000751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6644537">
    <w:abstractNumId w:val="8"/>
  </w:num>
  <w:num w:numId="2" w16cid:durableId="596139238">
    <w:abstractNumId w:val="6"/>
  </w:num>
  <w:num w:numId="3" w16cid:durableId="2081900067">
    <w:abstractNumId w:val="5"/>
  </w:num>
  <w:num w:numId="4" w16cid:durableId="1558511619">
    <w:abstractNumId w:val="4"/>
  </w:num>
  <w:num w:numId="5" w16cid:durableId="1313213304">
    <w:abstractNumId w:val="7"/>
  </w:num>
  <w:num w:numId="6" w16cid:durableId="904141058">
    <w:abstractNumId w:val="3"/>
  </w:num>
  <w:num w:numId="7" w16cid:durableId="1166048931">
    <w:abstractNumId w:val="2"/>
  </w:num>
  <w:num w:numId="8" w16cid:durableId="91051213">
    <w:abstractNumId w:val="1"/>
  </w:num>
  <w:num w:numId="9" w16cid:durableId="1624187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514F"/>
    <w:rsid w:val="0015074B"/>
    <w:rsid w:val="0029639D"/>
    <w:rsid w:val="00326F90"/>
    <w:rsid w:val="009B6318"/>
    <w:rsid w:val="00AA1D8D"/>
    <w:rsid w:val="00B47730"/>
    <w:rsid w:val="00BF1C15"/>
    <w:rsid w:val="00CB0664"/>
    <w:rsid w:val="00EC4D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CF7E25"/>
  <w14:defaultImageDpi w14:val="300"/>
  <w15:docId w15:val="{9EFA84D6-87D2-4043-85F8-2C8FE4D7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Vlad Tita</cp:lastModifiedBy>
  <cp:revision>3</cp:revision>
  <dcterms:created xsi:type="dcterms:W3CDTF">2013-12-23T23:15:00Z</dcterms:created>
  <dcterms:modified xsi:type="dcterms:W3CDTF">2025-02-25T02:19:00Z</dcterms:modified>
  <cp:category/>
</cp:coreProperties>
</file>